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SECTION 00 00 00</w:t>
      </w:r>
    </w:p>
    <w:p>
      <w:r>
        <w:t>SECTION TITLE</w:t>
      </w:r>
    </w:p>
    <w:p>
      <w:pPr>
        <w:numPr>
          <w:numId w:val="1"/>
          <w:ilvl w:val="1"/>
        </w:numPr>
      </w:pPr>
      <w:r>
        <w:t>BWA-PART</w:t>
      </w:r>
    </w:p>
    <w:p>
      <w:pPr>
        <w:numPr>
          <w:numId w:val="1"/>
          <w:ilvl w:val="2"/>
        </w:numPr>
      </w:pPr>
      <w:r>
        <w:t>BWA-SUBSECTION1</w:t>
      </w:r>
    </w:p>
    <w:p>
      <w:pPr>
        <w:numPr>
          <w:numId w:val="1"/>
          <w:ilvl w:val="3"/>
        </w:numPr>
      </w:pPr>
      <w:r>
        <w:t>BWA-Item1</w:t>
      </w:r>
    </w:p>
    <w:p>
      <w:pPr>
        <w:numPr>
          <w:numId w:val="1"/>
          <w:ilvl w:val="3"/>
        </w:numPr>
      </w:pPr>
      <w:r>
        <w:t>BWA-Item2</w:t>
      </w:r>
    </w:p>
    <w:p>
      <w:pPr>
        <w:numPr>
          <w:numId w:val="1"/>
          <w:ilvl w:val="4"/>
        </w:numPr>
      </w:pPr>
      <w:r>
        <w:t>BWA-List1</w:t>
      </w:r>
    </w:p>
    <w:p>
      <w:pPr>
        <w:numPr>
          <w:numId w:val="1"/>
          <w:ilvl w:val="4"/>
        </w:numPr>
      </w:pPr>
      <w:r>
        <w:t>BWA-List2</w:t>
      </w:r>
    </w:p>
    <w:p>
      <w:pPr>
        <w:numPr>
          <w:numId w:val="1"/>
          <w:ilvl w:val="5"/>
        </w:numPr>
      </w:pPr>
      <w:r>
        <w:t>BWA-SubItem1</w:t>
      </w:r>
    </w:p>
    <w:p>
      <w:pPr>
        <w:numPr>
          <w:numId w:val="1"/>
          <w:ilvl w:val="5"/>
        </w:numPr>
      </w:pPr>
      <w:r>
        <w:t>BWA-SubItem2</w:t>
      </w:r>
    </w:p>
    <w:p>
      <w:pPr>
        <w:numPr>
          <w:numId w:val="1"/>
          <w:ilvl w:val="6"/>
        </w:numPr>
      </w:pPr>
      <w:r>
        <w:t>BWA-SubList1</w:t>
      </w:r>
    </w:p>
    <w:p>
      <w:pPr>
        <w:numPr>
          <w:numId w:val="1"/>
          <w:ilvl w:val="6"/>
        </w:numPr>
      </w:pPr>
      <w:r>
        <w:t>BWA-SubList2</w:t>
      </w:r>
    </w:p>
    <w:p>
      <w:pPr>
        <w:numPr>
          <w:numId w:val="1"/>
          <w:ilvl w:val="2"/>
        </w:numPr>
      </w:pPr>
      <w:r>
        <w:t>BWA-SUBSECTION2</w:t>
      </w:r>
    </w:p>
    <w:p>
      <w:pPr>
        <w:numPr>
          <w:numId w:val="1"/>
          <w:ilvl w:val="3"/>
        </w:numPr>
      </w:pPr>
      <w:r>
        <w:t>BWA-Item1</w:t>
      </w:r>
    </w:p>
    <w:p>
      <w:pPr>
        <w:numPr>
          <w:numId w:val="1"/>
          <w:ilvl w:val="3"/>
        </w:numPr>
      </w:pPr>
      <w:r>
        <w:t>BWA-Item2</w:t>
      </w:r>
    </w:p>
    <w:p>
      <w:pPr>
        <w:numPr>
          <w:numId w:val="1"/>
          <w:ilvl w:val="4"/>
        </w:numPr>
      </w:pPr>
      <w:r>
        <w:t>BWA-List1</w:t>
      </w:r>
    </w:p>
    <w:p>
      <w:pPr>
        <w:numPr>
          <w:numId w:val="1"/>
          <w:ilvl w:val="4"/>
        </w:numPr>
      </w:pPr>
      <w:r>
        <w:t>BWA-List2</w:t>
      </w:r>
    </w:p>
    <w:p>
      <w:pPr>
        <w:numPr>
          <w:numId w:val="1"/>
          <w:ilvl w:val="5"/>
        </w:numPr>
      </w:pPr>
      <w:r>
        <w:t>BWA-SubItem1</w:t>
      </w:r>
    </w:p>
    <w:p>
      <w:pPr>
        <w:numPr>
          <w:numId w:val="1"/>
          <w:ilvl w:val="5"/>
        </w:numPr>
      </w:pPr>
      <w:r>
        <w:t>BWA-SubItem2</w:t>
      </w:r>
    </w:p>
    <w:p>
      <w:pPr>
        <w:numPr>
          <w:numId w:val="1"/>
          <w:ilvl w:val="6"/>
        </w:numPr>
      </w:pPr>
      <w:r>
        <w:t>BWA-SubList1</w:t>
      </w:r>
    </w:p>
    <w:p>
      <w:pPr>
        <w:numPr>
          <w:numId w:val="1"/>
          <w:ilvl w:val="6"/>
        </w:numPr>
      </w:pPr>
      <w:r>
        <w:t>BWA-SubList2</w:t>
      </w:r>
    </w:p>
    <w:p>
      <w:pPr>
        <w:numPr>
          <w:numId w:val="1"/>
          <w:ilvl w:val="1"/>
        </w:numPr>
      </w:pPr>
      <w:r>
        <w:t>BWA-PART2</w:t>
      </w:r>
    </w:p>
    <w:p>
      <w:pPr>
        <w:numPr>
          <w:numId w:val="1"/>
          <w:ilvl w:val="2"/>
        </w:numPr>
      </w:pPr>
      <w:r>
        <w:t>BWA-SUBSECTION1</w:t>
      </w:r>
    </w:p>
    <w:p>
      <w:pPr>
        <w:numPr>
          <w:numId w:val="1"/>
          <w:ilvl w:val="3"/>
        </w:numPr>
      </w:pPr>
      <w:r>
        <w:t>BWA-Item1</w:t>
      </w:r>
    </w:p>
    <w:p>
      <w:pPr>
        <w:numPr>
          <w:numId w:val="1"/>
          <w:ilvl w:val="3"/>
        </w:numPr>
      </w:pPr>
      <w:r>
        <w:t>BWA-Item2</w:t>
      </w:r>
    </w:p>
    <w:p>
      <w:pPr>
        <w:numPr>
          <w:numId w:val="1"/>
          <w:ilvl w:val="4"/>
        </w:numPr>
      </w:pPr>
      <w:r>
        <w:t>BWA-List1</w:t>
      </w:r>
    </w:p>
    <w:p>
      <w:pPr>
        <w:numPr>
          <w:numId w:val="1"/>
          <w:ilvl w:val="4"/>
        </w:numPr>
      </w:pPr>
      <w:r>
        <w:t>BWA-List2</w:t>
      </w:r>
    </w:p>
    <w:p>
      <w:pPr>
        <w:numPr>
          <w:numId w:val="1"/>
          <w:ilvl w:val="5"/>
        </w:numPr>
      </w:pPr>
      <w:r>
        <w:t>BWA-SubItem1</w:t>
      </w:r>
    </w:p>
    <w:p>
      <w:pPr>
        <w:numPr>
          <w:numId w:val="1"/>
          <w:ilvl w:val="5"/>
        </w:numPr>
      </w:pPr>
      <w:r>
        <w:t>BWA-SubItem2</w:t>
      </w:r>
    </w:p>
    <w:p>
      <w:pPr>
        <w:numPr>
          <w:numId w:val="1"/>
          <w:ilvl w:val="6"/>
        </w:numPr>
      </w:pPr>
      <w:r>
        <w:t>BWA-SubList1</w:t>
      </w:r>
    </w:p>
    <w:p>
      <w:pPr>
        <w:numPr>
          <w:numId w:val="1"/>
          <w:ilvl w:val="6"/>
        </w:numPr>
      </w:pPr>
      <w:r>
        <w:t>BWA-SubList2</w:t>
      </w:r>
    </w:p>
    <w:p>
      <w:pPr>
        <w:numPr>
          <w:numId w:val="1"/>
          <w:ilvl w:val="2"/>
        </w:numPr>
      </w:pPr>
      <w:r>
        <w:t>BWA-SUBSECTION2</w:t>
      </w:r>
    </w:p>
    <w:p>
      <w:pPr>
        <w:numPr>
          <w:numId w:val="1"/>
          <w:ilvl w:val="3"/>
        </w:numPr>
      </w:pPr>
      <w:r>
        <w:t>BWA-Item1</w:t>
      </w:r>
    </w:p>
    <w:p>
      <w:pPr>
        <w:numPr>
          <w:numId w:val="1"/>
          <w:ilvl w:val="3"/>
        </w:numPr>
      </w:pPr>
      <w:r>
        <w:t>BWA-Item2</w:t>
      </w:r>
    </w:p>
    <w:p>
      <w:pPr>
        <w:numPr>
          <w:numId w:val="1"/>
          <w:ilvl w:val="4"/>
        </w:numPr>
      </w:pPr>
      <w:r>
        <w:t>BWA-List1</w:t>
      </w:r>
    </w:p>
    <w:p>
      <w:pPr>
        <w:numPr>
          <w:numId w:val="1"/>
          <w:ilvl w:val="4"/>
        </w:numPr>
      </w:pPr>
      <w:r>
        <w:t>BWA-List2</w:t>
      </w:r>
    </w:p>
    <w:p>
      <w:pPr>
        <w:numPr>
          <w:numId w:val="1"/>
          <w:ilvl w:val="5"/>
        </w:numPr>
      </w:pPr>
      <w:r>
        <w:t>BWA-SubItem1</w:t>
      </w:r>
    </w:p>
    <w:p>
      <w:pPr>
        <w:numPr>
          <w:numId w:val="1"/>
          <w:ilvl w:val="5"/>
        </w:numPr>
      </w:pPr>
      <w:r>
        <w:t>BWA-SubItem2</w:t>
      </w:r>
    </w:p>
    <w:p>
      <w:pPr>
        <w:numPr>
          <w:numId w:val="1"/>
          <w:ilvl w:val="6"/>
        </w:numPr>
      </w:pPr>
      <w:r>
        <w:t>BWA-SubList1</w:t>
      </w:r>
    </w:p>
    <w:p>
      <w:pPr>
        <w:numPr>
          <w:numId w:val="1"/>
          <w:ilvl w:val="6"/>
        </w:numPr>
      </w:pPr>
      <w:r>
        <w:t>BWA-SubList2</w:t>
      </w:r>
    </w:p>
    <w:p>
      <w:r>
        <w:t>END OF SECTION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="http://schemas.openxmlformats.org/wordprocessingml/2006/main">
  <w:abstractNum w:abstractNumId="0">
    <w:lvl w:ilvl="0">
      <w:numFmt w:val="decimal"/>
      <w:lvlText w:val="%1."/>
      <w:lvlJc w:val="left"/>
      <w:pPr>
        <w:ind w:left="720" w:hanging="360"/>
      </w:pPr>
    </w:lvl>
    <w:lvl w:ilvl="1">
      <w:numFmt w:val="decimal"/>
      <w:lvlText w:val="%1.%2."/>
      <w:lvlJc w:val="left"/>
      <w:pPr>
        <w:ind w:left="1440" w:hanging="360"/>
      </w:pPr>
    </w:lvl>
    <w:lvl w:ilvl="2">
      <w:numFmt w:val="lowerLetter"/>
      <w:lvlText w:val="%3."/>
      <w:lvlJc w:val="left"/>
      <w:pPr>
        <w:ind w:left="2160" w:hanging="360"/>
      </w:pPr>
    </w:lvl>
    <w:lvl w:ilvl="3">
      <w:numFmt w:val="lowerLetter"/>
      <w:lvlText w:val="%4."/>
      <w:lvlJc w:val="left"/>
      <w:pPr>
        <w:ind w:left="2880" w:hanging="360"/>
      </w:pPr>
    </w:lvl>
    <w:lvl w:ilvl="4">
      <w:numFmt w:val="lowerLetter"/>
      <w:lvlText w:val="%5."/>
      <w:lvlJc w:val="left"/>
      <w:pPr>
        <w:ind w:left="3600" w:hanging="360"/>
      </w:pPr>
    </w:lvl>
  </w:abstractNum>
  <w:num w:numId="1">
    <w:abstractNumId w:val="0"/>
  </w:num>
</w:numbering>
</file>

<file path=word/numbering.xml><?xml version="1.0" encoding="utf-8"?>
<w:numbering xmlns:w="http://schemas.openxmlformats.org/wordprocessingml/2006/main">
  <w:abstractNum w:abstractNumId="0">
    <w:lvl w:ilvl="0">
      <w:numFmt w:val="decimal"/>
      <w:lvlText w:val="%1."/>
      <w:lvlJc w:val="left"/>
      <w:pPr>
        <w:ind w:left="720" w:hanging="360"/>
      </w:pPr>
    </w:lvl>
    <w:lvl w:ilvl="1">
      <w:numFmt w:val="decimal"/>
      <w:lvlText w:val="%1.%2."/>
      <w:lvlJc w:val="left"/>
      <w:pPr>
        <w:ind w:left="1440" w:hanging="360"/>
      </w:pPr>
    </w:lvl>
    <w:lvl w:ilvl="2">
      <w:numFmt w:val="lowerLetter"/>
      <w:lvlText w:val="%3."/>
      <w:lvlJc w:val="left"/>
      <w:pPr>
        <w:ind w:left="2160" w:hanging="360"/>
      </w:pPr>
    </w:lvl>
    <w:lvl w:ilvl="3">
      <w:numFmt w:val="lowerLetter"/>
      <w:lvlText w:val="%4."/>
      <w:lvlJc w:val="left"/>
      <w:pPr>
        <w:ind w:left="2880" w:hanging="360"/>
      </w:pPr>
    </w:lvl>
    <w:lvl w:ilvl="4">
      <w:numFmt w:val="lowerLetter"/>
      <w:lvlText w:val="%5."/>
      <w:lvlJc w:val="left"/>
      <w:pPr>
        <w:ind w:left="360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