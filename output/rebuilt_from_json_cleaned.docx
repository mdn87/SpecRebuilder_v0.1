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00 00 00</w:t>
      </w:r>
    </w:p>
    <w:p>
      <w:r>
        <w:t>SECTION TITLE</w:t>
      </w:r>
    </w:p>
    <w:p>
      <w:pPr>
        <w:numPr>
          <w:numId w:val="1"/>
          <w:ilvl w:val="1"/>
        </w:numPr>
      </w:pPr>
      <w:r>
        <w:t>BWA-PART</w:t>
      </w:r>
    </w:p>
    <w:p>
      <w:pPr>
        <w:numPr>
          <w:numId w:val="1"/>
          <w:ilvl w:val="2"/>
        </w:numPr>
      </w:pPr>
      <w:r>
        <w:t>BWA-SUBSECTION1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2"/>
        </w:numPr>
      </w:pPr>
      <w:r>
        <w:t>BWA-SUBSECTION2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1"/>
        </w:numPr>
      </w:pPr>
      <w:r>
        <w:t>BWA-PART2</w:t>
      </w:r>
    </w:p>
    <w:p>
      <w:pPr>
        <w:numPr>
          <w:numId w:val="1"/>
          <w:ilvl w:val="2"/>
        </w:numPr>
      </w:pPr>
      <w:r>
        <w:t>BWA-SUBSECTION1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2"/>
        </w:numPr>
      </w:pPr>
      <w:r>
        <w:t>BWA-SUBSECTION2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r>
        <w:t>END OF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